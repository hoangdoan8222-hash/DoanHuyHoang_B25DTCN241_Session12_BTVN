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8F4" w:rsidRDefault="00A40CA4">
      <w:pPr>
        <w:pStyle w:val="Heading1"/>
        <w:jc w:val="center"/>
      </w:pPr>
      <w:r>
        <w:rPr>
          <w:rFonts w:ascii="Times New Roman" w:hAnsi="Times New Roman"/>
          <w:sz w:val="32"/>
        </w:rPr>
        <w:t>Danh lam th</w:t>
      </w:r>
      <w:r>
        <w:rPr>
          <w:rFonts w:ascii="Times New Roman" w:hAnsi="Times New Roman"/>
          <w:sz w:val="32"/>
        </w:rPr>
        <w:t>ắ</w:t>
      </w:r>
      <w:r>
        <w:rPr>
          <w:rFonts w:ascii="Times New Roman" w:hAnsi="Times New Roman"/>
          <w:sz w:val="32"/>
        </w:rPr>
        <w:t>ng c</w:t>
      </w:r>
      <w:r>
        <w:rPr>
          <w:rFonts w:ascii="Times New Roman" w:hAnsi="Times New Roman"/>
          <w:sz w:val="32"/>
        </w:rPr>
        <w:t>ả</w:t>
      </w:r>
      <w:r>
        <w:rPr>
          <w:rFonts w:ascii="Times New Roman" w:hAnsi="Times New Roman"/>
          <w:sz w:val="32"/>
        </w:rPr>
        <w:t>nh Vi</w:t>
      </w:r>
      <w:r>
        <w:rPr>
          <w:rFonts w:ascii="Times New Roman" w:hAnsi="Times New Roman"/>
          <w:sz w:val="32"/>
        </w:rPr>
        <w:t>ệ</w:t>
      </w:r>
      <w:r>
        <w:rPr>
          <w:rFonts w:ascii="Times New Roman" w:hAnsi="Times New Roman"/>
          <w:sz w:val="32"/>
        </w:rPr>
        <w:t>t Nam</w:t>
      </w:r>
    </w:p>
    <w:p w:rsidR="006528F4" w:rsidRDefault="00A40CA4">
      <w:r>
        <w:rPr>
          <w:rFonts w:ascii="Times New Roman" w:hAnsi="Times New Roman"/>
          <w:sz w:val="24"/>
        </w:rPr>
        <w:t>Dư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i đây là m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>t s</w:t>
      </w:r>
      <w:r>
        <w:rPr>
          <w:rFonts w:ascii="Times New Roman" w:hAnsi="Times New Roman"/>
          <w:sz w:val="24"/>
        </w:rPr>
        <w:t>ố</w:t>
      </w:r>
      <w:r>
        <w:rPr>
          <w:rFonts w:ascii="Times New Roman" w:hAnsi="Times New Roman"/>
          <w:sz w:val="24"/>
        </w:rPr>
        <w:t xml:space="preserve"> hình </w:t>
      </w:r>
      <w:r>
        <w:rPr>
          <w:rFonts w:ascii="Times New Roman" w:hAnsi="Times New Roman"/>
          <w:sz w:val="24"/>
        </w:rPr>
        <w:t>ả</w:t>
      </w:r>
      <w:r>
        <w:rPr>
          <w:rFonts w:ascii="Times New Roman" w:hAnsi="Times New Roman"/>
          <w:sz w:val="24"/>
        </w:rPr>
        <w:t>nh minh h</w:t>
      </w:r>
      <w:r>
        <w:rPr>
          <w:rFonts w:ascii="Times New Roman" w:hAnsi="Times New Roman"/>
          <w:sz w:val="24"/>
        </w:rPr>
        <w:t>ọ</w:t>
      </w:r>
      <w:r>
        <w:rPr>
          <w:rFonts w:ascii="Times New Roman" w:hAnsi="Times New Roman"/>
          <w:sz w:val="24"/>
        </w:rPr>
        <w:t>a v</w:t>
      </w:r>
      <w:r>
        <w:rPr>
          <w:rFonts w:ascii="Times New Roman" w:hAnsi="Times New Roman"/>
          <w:sz w:val="24"/>
        </w:rPr>
        <w:t>ề</w:t>
      </w:r>
      <w:r>
        <w:rPr>
          <w:rFonts w:ascii="Times New Roman" w:hAnsi="Times New Roman"/>
          <w:sz w:val="24"/>
        </w:rPr>
        <w:t xml:space="preserve"> danh lam th</w:t>
      </w:r>
      <w:r>
        <w:rPr>
          <w:rFonts w:ascii="Times New Roman" w:hAnsi="Times New Roman"/>
          <w:sz w:val="24"/>
        </w:rPr>
        <w:t>ắ</w:t>
      </w:r>
      <w:r>
        <w:rPr>
          <w:rFonts w:ascii="Times New Roman" w:hAnsi="Times New Roman"/>
          <w:sz w:val="24"/>
        </w:rPr>
        <w:t>ng c</w:t>
      </w:r>
      <w:r>
        <w:rPr>
          <w:rFonts w:ascii="Times New Roman" w:hAnsi="Times New Roman"/>
          <w:sz w:val="24"/>
        </w:rPr>
        <w:t>ả</w:t>
      </w:r>
      <w:r>
        <w:rPr>
          <w:rFonts w:ascii="Times New Roman" w:hAnsi="Times New Roman"/>
          <w:sz w:val="24"/>
        </w:rPr>
        <w:t>nh n</w:t>
      </w:r>
      <w:r>
        <w:rPr>
          <w:rFonts w:ascii="Times New Roman" w:hAnsi="Times New Roman"/>
          <w:sz w:val="24"/>
        </w:rPr>
        <w:t>ổ</w:t>
      </w:r>
      <w:r>
        <w:rPr>
          <w:rFonts w:ascii="Times New Roman" w:hAnsi="Times New Roman"/>
          <w:sz w:val="24"/>
        </w:rPr>
        <w:t>i ti</w:t>
      </w:r>
      <w:r>
        <w:rPr>
          <w:rFonts w:ascii="Times New Roman" w:hAnsi="Times New Roman"/>
          <w:sz w:val="24"/>
        </w:rPr>
        <w:t>ế</w:t>
      </w:r>
      <w:r>
        <w:rPr>
          <w:rFonts w:ascii="Times New Roman" w:hAnsi="Times New Roman"/>
          <w:sz w:val="24"/>
        </w:rPr>
        <w:t>ng c</w:t>
      </w:r>
      <w:r>
        <w:rPr>
          <w:rFonts w:ascii="Times New Roman" w:hAnsi="Times New Roman"/>
          <w:sz w:val="24"/>
        </w:rPr>
        <w:t>ủ</w:t>
      </w:r>
      <w:r>
        <w:rPr>
          <w:rFonts w:ascii="Times New Roman" w:hAnsi="Times New Roman"/>
          <w:sz w:val="24"/>
        </w:rPr>
        <w:t>a Vi</w:t>
      </w:r>
      <w:r>
        <w:rPr>
          <w:rFonts w:ascii="Times New Roman" w:hAnsi="Times New Roman"/>
          <w:sz w:val="24"/>
        </w:rPr>
        <w:t>ệ</w:t>
      </w:r>
      <w:r>
        <w:rPr>
          <w:rFonts w:ascii="Times New Roman" w:hAnsi="Times New Roman"/>
          <w:sz w:val="24"/>
        </w:rPr>
        <w:t>t Nam.</w:t>
      </w:r>
    </w:p>
    <w:p w:rsidR="006528F4" w:rsidRDefault="006528F4"/>
    <w:p w:rsidR="006528F4" w:rsidRDefault="00A40CA4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48640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6f3c9e3800ade5391[1]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A4" w:rsidRDefault="00A40CA4">
      <w:pPr>
        <w:jc w:val="center"/>
      </w:pPr>
      <w:r w:rsidRPr="00A40CA4">
        <w:t>“Hình 1: Vịnh Hạ Long – Di sản thiên nhiên thế giới”.</w:t>
      </w:r>
      <w:bookmarkStart w:id="0" w:name="_GoBack"/>
      <w:bookmarkEnd w:id="0"/>
    </w:p>
    <w:sectPr w:rsidR="00A40C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8F4"/>
    <w:rsid w:val="006D4DC4"/>
    <w:rsid w:val="00A40C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A3DEE"/>
  <w14:defaultImageDpi w14:val="300"/>
  <w15:docId w15:val="{F6FACC4A-5AB4-4551-AB5B-096ADC70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8FC380-FA25-43D4-BB80-49A1D933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2025-10-01T08:40:00Z</dcterms:created>
  <dcterms:modified xsi:type="dcterms:W3CDTF">2025-10-01T08:40:00Z</dcterms:modified>
  <cp:category/>
</cp:coreProperties>
</file>