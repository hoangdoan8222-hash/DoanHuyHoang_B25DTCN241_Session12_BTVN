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93" w:rsidRDefault="00C9288F">
      <w:pPr>
        <w:pStyle w:val="Heading1"/>
        <w:jc w:val="center"/>
      </w:pPr>
      <w:r>
        <w:t>Gi</w:t>
      </w:r>
      <w:r>
        <w:t>ớ</w:t>
      </w:r>
      <w:r>
        <w:t>i thi</w:t>
      </w:r>
      <w:r>
        <w:t>ệ</w:t>
      </w:r>
      <w:r>
        <w:t>u b</w:t>
      </w:r>
      <w:r>
        <w:t>ả</w:t>
      </w:r>
      <w:r>
        <w:t>n thân</w:t>
      </w:r>
    </w:p>
    <w:p w:rsidR="00C9288F" w:rsidRDefault="00C9288F">
      <w:pPr>
        <w:rPr>
          <w:i/>
        </w:rPr>
      </w:pPr>
      <w:r>
        <w:rPr>
          <w:b/>
        </w:rPr>
        <w:t>Tôi tên Đoàn Huy Hoàng</w:t>
      </w:r>
      <w:r>
        <w:rPr>
          <w:b/>
        </w:rPr>
        <w:t xml:space="preserve">. </w:t>
      </w:r>
      <w:r>
        <w:rPr>
          <w:i/>
        </w:rPr>
        <w:t>Hi</w:t>
      </w:r>
      <w:r>
        <w:rPr>
          <w:i/>
        </w:rPr>
        <w:t>ệ</w:t>
      </w:r>
      <w:r>
        <w:rPr>
          <w:i/>
        </w:rPr>
        <w:t>n t</w:t>
      </w:r>
      <w:r>
        <w:rPr>
          <w:i/>
        </w:rPr>
        <w:t>ạ</w:t>
      </w:r>
      <w:r>
        <w:rPr>
          <w:i/>
        </w:rPr>
        <w:t>i tôi là sinh viên ngành Công ngh</w:t>
      </w:r>
      <w:r>
        <w:rPr>
          <w:i/>
        </w:rPr>
        <w:t>ệ</w:t>
      </w:r>
      <w:r>
        <w:rPr>
          <w:i/>
        </w:rPr>
        <w:t xml:space="preserve"> Thông tin. </w:t>
      </w:r>
    </w:p>
    <w:p w:rsidR="00997A93" w:rsidRDefault="00C9288F">
      <w:bookmarkStart w:id="0" w:name="_GoBack"/>
      <w:bookmarkEnd w:id="0"/>
      <w:r>
        <w:rPr>
          <w:u w:val="single"/>
        </w:rPr>
        <w:t>Ngày sinh: 04/3/2006</w:t>
      </w:r>
      <w:r>
        <w:rPr>
          <w:u w:val="single"/>
        </w:rPr>
        <w:t xml:space="preserve">. </w:t>
      </w:r>
    </w:p>
    <w:p w:rsidR="00997A93" w:rsidRDefault="00C9288F">
      <w:r>
        <w:rPr>
          <w:rFonts w:ascii="Times New Roman" w:hAnsi="Times New Roman"/>
          <w:sz w:val="24"/>
        </w:rPr>
        <w:t>Tôi là m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>t ngư</w:t>
      </w:r>
      <w:r>
        <w:rPr>
          <w:rFonts w:ascii="Times New Roman" w:hAnsi="Times New Roman"/>
          <w:sz w:val="24"/>
        </w:rPr>
        <w:t>ờ</w:t>
      </w:r>
      <w:r>
        <w:rPr>
          <w:rFonts w:ascii="Times New Roman" w:hAnsi="Times New Roman"/>
          <w:sz w:val="24"/>
        </w:rPr>
        <w:t>i năng đ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>ng, thích h</w:t>
      </w:r>
      <w:r>
        <w:rPr>
          <w:rFonts w:ascii="Times New Roman" w:hAnsi="Times New Roman"/>
          <w:sz w:val="24"/>
        </w:rPr>
        <w:t>ọ</w:t>
      </w:r>
      <w:r>
        <w:rPr>
          <w:rFonts w:ascii="Times New Roman" w:hAnsi="Times New Roman"/>
          <w:sz w:val="24"/>
        </w:rPr>
        <w:t>c h</w:t>
      </w:r>
      <w:r>
        <w:rPr>
          <w:rFonts w:ascii="Times New Roman" w:hAnsi="Times New Roman"/>
          <w:sz w:val="24"/>
        </w:rPr>
        <w:t>ỏ</w:t>
      </w:r>
      <w:r>
        <w:rPr>
          <w:rFonts w:ascii="Times New Roman" w:hAnsi="Times New Roman"/>
          <w:sz w:val="24"/>
        </w:rPr>
        <w:t>i và đam mê công ngh</w:t>
      </w:r>
      <w:r>
        <w:rPr>
          <w:rFonts w:ascii="Times New Roman" w:hAnsi="Times New Roman"/>
          <w:sz w:val="24"/>
        </w:rPr>
        <w:t>ệ</w:t>
      </w:r>
      <w:r>
        <w:rPr>
          <w:rFonts w:ascii="Times New Roman" w:hAnsi="Times New Roman"/>
          <w:sz w:val="24"/>
        </w:rPr>
        <w:t>. M</w:t>
      </w:r>
      <w:r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c tiêu c</w:t>
      </w:r>
      <w:r>
        <w:rPr>
          <w:rFonts w:ascii="Times New Roman" w:hAnsi="Times New Roman"/>
          <w:sz w:val="24"/>
        </w:rPr>
        <w:t>ủ</w:t>
      </w:r>
      <w:r>
        <w:rPr>
          <w:rFonts w:ascii="Times New Roman" w:hAnsi="Times New Roman"/>
          <w:sz w:val="24"/>
        </w:rPr>
        <w:t>a tôi là tr</w:t>
      </w:r>
      <w:r>
        <w:rPr>
          <w:rFonts w:ascii="Times New Roman" w:hAnsi="Times New Roman"/>
          <w:sz w:val="24"/>
        </w:rPr>
        <w:t>ở</w:t>
      </w:r>
      <w:r>
        <w:rPr>
          <w:rFonts w:ascii="Times New Roman" w:hAnsi="Times New Roman"/>
          <w:sz w:val="24"/>
        </w:rPr>
        <w:t xml:space="preserve"> thành m</w:t>
      </w:r>
      <w:r>
        <w:rPr>
          <w:rFonts w:ascii="Times New Roman" w:hAnsi="Times New Roman"/>
          <w:sz w:val="24"/>
        </w:rPr>
        <w:t>ộ</w:t>
      </w:r>
      <w:r>
        <w:rPr>
          <w:rFonts w:ascii="Times New Roman" w:hAnsi="Times New Roman"/>
          <w:sz w:val="24"/>
        </w:rPr>
        <w:t>t l</w:t>
      </w:r>
      <w:r>
        <w:rPr>
          <w:rFonts w:ascii="Times New Roman" w:hAnsi="Times New Roman"/>
          <w:sz w:val="24"/>
        </w:rPr>
        <w:t>ậ</w:t>
      </w:r>
      <w:r>
        <w:rPr>
          <w:rFonts w:ascii="Times New Roman" w:hAnsi="Times New Roman"/>
          <w:sz w:val="24"/>
        </w:rPr>
        <w:t>p trình viên gi</w:t>
      </w:r>
      <w:r>
        <w:rPr>
          <w:rFonts w:ascii="Times New Roman" w:hAnsi="Times New Roman"/>
          <w:sz w:val="24"/>
        </w:rPr>
        <w:t>ỏ</w:t>
      </w:r>
      <w:r>
        <w:rPr>
          <w:rFonts w:ascii="Times New Roman" w:hAnsi="Times New Roman"/>
          <w:sz w:val="24"/>
        </w:rPr>
        <w:t>i, có th</w:t>
      </w:r>
      <w:r>
        <w:rPr>
          <w:rFonts w:ascii="Times New Roman" w:hAnsi="Times New Roman"/>
          <w:sz w:val="24"/>
        </w:rPr>
        <w:t>ể</w:t>
      </w:r>
      <w:r>
        <w:rPr>
          <w:rFonts w:ascii="Times New Roman" w:hAnsi="Times New Roman"/>
          <w:sz w:val="24"/>
        </w:rPr>
        <w:t xml:space="preserve"> đóng góp</w:t>
      </w:r>
      <w:r>
        <w:rPr>
          <w:rFonts w:ascii="Times New Roman" w:hAnsi="Times New Roman"/>
          <w:sz w:val="24"/>
        </w:rPr>
        <w:t xml:space="preserve"> cho các d</w:t>
      </w:r>
      <w:r>
        <w:rPr>
          <w:rFonts w:ascii="Times New Roman" w:hAnsi="Times New Roman"/>
          <w:sz w:val="24"/>
        </w:rPr>
        <w:t>ự</w:t>
      </w:r>
      <w:r>
        <w:rPr>
          <w:rFonts w:ascii="Times New Roman" w:hAnsi="Times New Roman"/>
          <w:sz w:val="24"/>
        </w:rPr>
        <w:t xml:space="preserve"> án l</w:t>
      </w:r>
      <w:r>
        <w:rPr>
          <w:rFonts w:ascii="Times New Roman" w:hAnsi="Times New Roman"/>
          <w:sz w:val="24"/>
        </w:rPr>
        <w:t>ớ</w:t>
      </w:r>
      <w:r>
        <w:rPr>
          <w:rFonts w:ascii="Times New Roman" w:hAnsi="Times New Roman"/>
          <w:sz w:val="24"/>
        </w:rPr>
        <w:t>n trong tương lai.</w:t>
      </w:r>
    </w:p>
    <w:sectPr w:rsidR="00997A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6539"/>
    <w:rsid w:val="00997A93"/>
    <w:rsid w:val="00AA1D8D"/>
    <w:rsid w:val="00B47730"/>
    <w:rsid w:val="00C928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24063"/>
  <w14:defaultImageDpi w14:val="300"/>
  <w15:docId w15:val="{B8B0E294-1F48-4BB4-9DFE-0961B212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76A87A-6372-4958-9AC7-1EAD4E48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2025-10-01T08:36:00Z</dcterms:created>
  <dcterms:modified xsi:type="dcterms:W3CDTF">2025-10-01T08:36:00Z</dcterms:modified>
  <cp:category/>
</cp:coreProperties>
</file>