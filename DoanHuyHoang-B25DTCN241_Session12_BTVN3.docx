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92" w:rsidRDefault="00973AB7">
      <w:pPr>
        <w:jc w:val="center"/>
      </w:pPr>
      <w:r>
        <w:rPr>
          <w:rFonts w:ascii="Times New Roman" w:eastAsia="Times New Roman" w:hAnsi="Times New Roman"/>
          <w:b/>
          <w:sz w:val="32"/>
        </w:rPr>
        <w:t>Thông tin cá nhân và kế hoạch học tập</w:t>
      </w:r>
    </w:p>
    <w:p w:rsidR="00253792" w:rsidRDefault="00973AB7">
      <w:r>
        <w:br/>
        <w:t>Ph</w:t>
      </w:r>
      <w:r>
        <w:t>ầ</w:t>
      </w:r>
      <w:r>
        <w:t>n 1 – S</w:t>
      </w:r>
      <w:r>
        <w:t>ở</w:t>
      </w:r>
      <w:r>
        <w:t xml:space="preserve"> thích cá nhân</w:t>
      </w:r>
    </w:p>
    <w:p w:rsidR="00253792" w:rsidRDefault="00973AB7">
      <w:r>
        <w:rPr>
          <w:rFonts w:ascii="Times New Roman" w:eastAsia="Times New Roman" w:hAnsi="Times New Roman"/>
          <w:sz w:val="24"/>
        </w:rPr>
        <w:t>- Nhạc</w:t>
      </w:r>
    </w:p>
    <w:p w:rsidR="00253792" w:rsidRDefault="00973AB7">
      <w:r>
        <w:rPr>
          <w:rFonts w:ascii="Times New Roman" w:eastAsia="Times New Roman" w:hAnsi="Times New Roman"/>
          <w:sz w:val="24"/>
        </w:rPr>
        <w:t>-</w:t>
      </w:r>
      <w:r>
        <w:rPr>
          <w:rFonts w:ascii="Times New Roman" w:eastAsia="Times New Roman" w:hAnsi="Times New Roman"/>
          <w:sz w:val="24"/>
        </w:rPr>
        <w:t xml:space="preserve"> Du lịch</w:t>
      </w:r>
    </w:p>
    <w:p w:rsidR="00253792" w:rsidRDefault="00973AB7">
      <w:r>
        <w:rPr>
          <w:rFonts w:ascii="Times New Roman" w:eastAsia="Times New Roman" w:hAnsi="Times New Roman"/>
          <w:sz w:val="24"/>
        </w:rPr>
        <w:t>-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>Chơi thể thao</w:t>
      </w:r>
    </w:p>
    <w:p w:rsidR="00253792" w:rsidRDefault="00973AB7">
      <w:r>
        <w:br/>
        <w:t>Ph</w:t>
      </w:r>
      <w:r>
        <w:t>ầ</w:t>
      </w:r>
      <w:r>
        <w:t>n 2 – K</w:t>
      </w:r>
      <w:r>
        <w:t>ế</w:t>
      </w:r>
      <w:r>
        <w:t xml:space="preserve"> ho</w:t>
      </w:r>
      <w:r>
        <w:t>ạ</w:t>
      </w:r>
      <w:r>
        <w:t>ch h</w:t>
      </w:r>
      <w:r>
        <w:t>ọ</w:t>
      </w:r>
      <w:r>
        <w:t>c t</w:t>
      </w:r>
      <w:r>
        <w:t>ậ</w:t>
      </w:r>
      <w:r>
        <w:t>p</w:t>
      </w:r>
    </w:p>
    <w:p w:rsidR="00253792" w:rsidRDefault="00973AB7">
      <w:r>
        <w:rPr>
          <w:rFonts w:ascii="Times New Roman" w:eastAsia="Times New Roman" w:hAnsi="Times New Roman"/>
          <w:sz w:val="24"/>
        </w:rPr>
        <w:t>1. Hoàn thành khóa học Tin học văn phòng</w:t>
      </w:r>
    </w:p>
    <w:p w:rsidR="00253792" w:rsidRDefault="00973AB7">
      <w:r>
        <w:rPr>
          <w:rFonts w:ascii="Times New Roman" w:eastAsia="Times New Roman" w:hAnsi="Times New Roman"/>
          <w:sz w:val="24"/>
        </w:rPr>
        <w:t>2. Nâng cao kỹ năng tiếng nhật</w:t>
      </w:r>
      <w:r>
        <w:rPr>
          <w:rFonts w:ascii="Times New Roman" w:eastAsia="Times New Roman" w:hAnsi="Times New Roman"/>
          <w:sz w:val="24"/>
        </w:rPr>
        <w:t xml:space="preserve"> giao tiếp</w:t>
      </w:r>
    </w:p>
    <w:p w:rsidR="00253792" w:rsidRDefault="00973AB7">
      <w:r>
        <w:rPr>
          <w:rFonts w:ascii="Times New Roman" w:eastAsia="Times New Roman" w:hAnsi="Times New Roman"/>
          <w:sz w:val="24"/>
        </w:rPr>
        <w:t xml:space="preserve">3. Tham gia các hoạt động nghiên cứu </w:t>
      </w:r>
      <w:r>
        <w:rPr>
          <w:rFonts w:ascii="Times New Roman" w:eastAsia="Times New Roman" w:hAnsi="Times New Roman"/>
          <w:sz w:val="24"/>
        </w:rPr>
        <w:t>khoa học</w:t>
      </w:r>
    </w:p>
    <w:sectPr w:rsidR="00253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3792"/>
    <w:rsid w:val="0029639D"/>
    <w:rsid w:val="00326F90"/>
    <w:rsid w:val="008C4611"/>
    <w:rsid w:val="00973A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3D766"/>
  <w14:defaultImageDpi w14:val="300"/>
  <w15:docId w15:val="{52BE0978-3D21-4A78-86F9-27C9036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8BCD6-0FFB-4FAC-BDD0-7E4FE291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2025-10-01T08:46:00Z</dcterms:created>
  <dcterms:modified xsi:type="dcterms:W3CDTF">2025-10-01T08:46:00Z</dcterms:modified>
  <cp:category/>
</cp:coreProperties>
</file>